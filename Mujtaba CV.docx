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3E9CD" w14:textId="77777777" w:rsidR="00A72511" w:rsidRDefault="00A716B1">
      <w:pPr>
        <w:pStyle w:val="Title"/>
      </w:pPr>
      <w:r>
        <w:rPr>
          <w:spacing w:val="-10"/>
        </w:rPr>
        <w:t>Syed</w:t>
      </w:r>
      <w:r>
        <w:rPr>
          <w:spacing w:val="-15"/>
        </w:rPr>
        <w:t xml:space="preserve"> </w:t>
      </w:r>
      <w:r>
        <w:rPr>
          <w:spacing w:val="-10"/>
        </w:rPr>
        <w:t>Mujtaba</w:t>
      </w:r>
      <w:r>
        <w:rPr>
          <w:spacing w:val="-14"/>
        </w:rPr>
        <w:t xml:space="preserve"> </w:t>
      </w:r>
      <w:r>
        <w:rPr>
          <w:spacing w:val="-10"/>
        </w:rPr>
        <w:t>Hussain</w:t>
      </w:r>
    </w:p>
    <w:p w14:paraId="744D53DB" w14:textId="77777777" w:rsidR="00A72511" w:rsidRDefault="00A716B1">
      <w:pPr>
        <w:spacing w:before="251"/>
        <w:ind w:left="4" w:right="4"/>
        <w:jc w:val="center"/>
        <w:rPr>
          <w:i/>
          <w:sz w:val="20"/>
        </w:rPr>
      </w:pPr>
      <w:r>
        <w:rPr>
          <w:i/>
          <w:spacing w:val="-4"/>
          <w:sz w:val="20"/>
        </w:rPr>
        <w:t>Mardan,</w:t>
      </w:r>
      <w:r>
        <w:rPr>
          <w:i/>
          <w:spacing w:val="13"/>
          <w:sz w:val="20"/>
        </w:rPr>
        <w:t xml:space="preserve"> </w:t>
      </w:r>
      <w:r>
        <w:rPr>
          <w:i/>
          <w:spacing w:val="-4"/>
          <w:sz w:val="20"/>
        </w:rPr>
        <w:t>Pakistan</w:t>
      </w:r>
      <w:r>
        <w:rPr>
          <w:i/>
          <w:spacing w:val="18"/>
          <w:sz w:val="20"/>
        </w:rPr>
        <w:t xml:space="preserve"> </w:t>
      </w:r>
      <w:r>
        <w:rPr>
          <w:i/>
          <w:spacing w:val="-4"/>
          <w:sz w:val="20"/>
        </w:rPr>
        <w:t>•+923488826252</w:t>
      </w:r>
      <w:r>
        <w:rPr>
          <w:i/>
          <w:spacing w:val="16"/>
          <w:sz w:val="20"/>
        </w:rPr>
        <w:t xml:space="preserve"> </w:t>
      </w:r>
      <w:r>
        <w:rPr>
          <w:i/>
          <w:spacing w:val="-4"/>
          <w:sz w:val="20"/>
        </w:rPr>
        <w:t>•</w:t>
      </w:r>
      <w:hyperlink r:id="rId4">
        <w:r>
          <w:rPr>
            <w:i/>
            <w:spacing w:val="-4"/>
            <w:sz w:val="20"/>
          </w:rPr>
          <w:t>smujtabah14709@gmail.com</w:t>
        </w:r>
      </w:hyperlink>
      <w:r>
        <w:rPr>
          <w:i/>
          <w:spacing w:val="-4"/>
          <w:sz w:val="20"/>
        </w:rPr>
        <w:t>•</w:t>
      </w:r>
      <w:r>
        <w:rPr>
          <w:i/>
          <w:spacing w:val="8"/>
          <w:sz w:val="20"/>
        </w:rPr>
        <w:t xml:space="preserve"> </w:t>
      </w:r>
      <w:hyperlink r:id="rId5">
        <w:r>
          <w:rPr>
            <w:i/>
            <w:color w:val="0462C1"/>
            <w:spacing w:val="-4"/>
            <w:sz w:val="20"/>
            <w:u w:val="single" w:color="0462C1"/>
          </w:rPr>
          <w:t>https://github.com/sayyedmujtaba</w:t>
        </w:r>
      </w:hyperlink>
    </w:p>
    <w:p w14:paraId="5596F876" w14:textId="77777777" w:rsidR="00A72511" w:rsidRDefault="00A72511">
      <w:pPr>
        <w:pStyle w:val="BodyText"/>
        <w:ind w:left="0"/>
        <w:rPr>
          <w:i/>
        </w:rPr>
      </w:pPr>
    </w:p>
    <w:p w14:paraId="1BC6A31B" w14:textId="77777777" w:rsidR="00A72511" w:rsidRDefault="00A72511">
      <w:pPr>
        <w:pStyle w:val="BodyText"/>
        <w:spacing w:before="205"/>
        <w:ind w:left="0"/>
        <w:rPr>
          <w:i/>
        </w:rPr>
      </w:pPr>
    </w:p>
    <w:p w14:paraId="2E6C0D4A" w14:textId="77777777" w:rsidR="00A72511" w:rsidRDefault="00A716B1">
      <w:pPr>
        <w:pStyle w:val="Heading1"/>
        <w:tabs>
          <w:tab w:val="left" w:pos="9745"/>
        </w:tabs>
        <w:spacing w:before="0"/>
        <w:ind w:left="336"/>
      </w:pPr>
      <w:r>
        <w:rPr>
          <w:color w:val="000000"/>
          <w:spacing w:val="-24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EDUCATION</w:t>
      </w:r>
      <w:r>
        <w:rPr>
          <w:color w:val="000000"/>
          <w:shd w:val="clear" w:color="auto" w:fill="E7E6E6"/>
        </w:rPr>
        <w:tab/>
      </w:r>
    </w:p>
    <w:p w14:paraId="0246987E" w14:textId="77777777" w:rsidR="00A72511" w:rsidRDefault="00A716B1">
      <w:pPr>
        <w:spacing w:before="252"/>
        <w:ind w:left="365"/>
        <w:rPr>
          <w:b/>
        </w:rPr>
      </w:pPr>
      <w:r>
        <w:rPr>
          <w:b/>
        </w:rPr>
        <w:t>BS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Computer</w:t>
      </w:r>
      <w:r>
        <w:rPr>
          <w:b/>
          <w:spacing w:val="-5"/>
        </w:rPr>
        <w:t xml:space="preserve"> </w:t>
      </w:r>
      <w:r>
        <w:rPr>
          <w:b/>
        </w:rPr>
        <w:t>Science</w:t>
      </w:r>
      <w:r>
        <w:rPr>
          <w:b/>
          <w:spacing w:val="-4"/>
        </w:rPr>
        <w:t xml:space="preserve"> (AI)</w:t>
      </w:r>
    </w:p>
    <w:p w14:paraId="6954CD9F" w14:textId="77777777" w:rsidR="00A72511" w:rsidRDefault="00A716B1">
      <w:pPr>
        <w:pStyle w:val="BodyText"/>
        <w:spacing w:before="41" w:line="309" w:lineRule="auto"/>
        <w:ind w:right="4462"/>
      </w:pPr>
      <w:r>
        <w:t>Abdul</w:t>
      </w:r>
      <w:r>
        <w:rPr>
          <w:spacing w:val="-10"/>
        </w:rPr>
        <w:t xml:space="preserve"> </w:t>
      </w:r>
      <w:r>
        <w:t>Wali</w:t>
      </w:r>
      <w:r>
        <w:rPr>
          <w:spacing w:val="-6"/>
        </w:rPr>
        <w:t xml:space="preserve"> </w:t>
      </w:r>
      <w:r>
        <w:t>Khan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Mardan</w:t>
      </w:r>
      <w:r>
        <w:rPr>
          <w:spacing w:val="-6"/>
        </w:rPr>
        <w:t xml:space="preserve"> </w:t>
      </w:r>
      <w:r>
        <w:t>September,</w:t>
      </w:r>
      <w:r>
        <w:rPr>
          <w:spacing w:val="-13"/>
        </w:rPr>
        <w:t xml:space="preserve"> </w:t>
      </w:r>
      <w:r>
        <w:t>2026 CGPA: 3.44</w:t>
      </w:r>
    </w:p>
    <w:p w14:paraId="75614146" w14:textId="77777777" w:rsidR="00A72511" w:rsidRDefault="00A716B1">
      <w:pPr>
        <w:pStyle w:val="BodyText"/>
        <w:spacing w:line="240" w:lineRule="exact"/>
      </w:pPr>
      <w:r>
        <w:rPr>
          <w:spacing w:val="-2"/>
        </w:rPr>
        <w:t>Key</w:t>
      </w:r>
      <w:r>
        <w:rPr>
          <w:spacing w:val="-15"/>
        </w:rPr>
        <w:t xml:space="preserve"> </w:t>
      </w:r>
      <w:r>
        <w:rPr>
          <w:spacing w:val="-2"/>
        </w:rPr>
        <w:t>Courses:</w:t>
      </w:r>
      <w:r>
        <w:rPr>
          <w:spacing w:val="-11"/>
        </w:rPr>
        <w:t xml:space="preserve"> </w:t>
      </w:r>
      <w:r>
        <w:rPr>
          <w:spacing w:val="-2"/>
        </w:rPr>
        <w:t>Algorithms,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Structures,</w:t>
      </w:r>
      <w:r>
        <w:rPr>
          <w:spacing w:val="-12"/>
        </w:rPr>
        <w:t xml:space="preserve"> </w:t>
      </w:r>
      <w:r>
        <w:rPr>
          <w:spacing w:val="-2"/>
        </w:rPr>
        <w:t>Databases,</w:t>
      </w:r>
      <w:r>
        <w:rPr>
          <w:spacing w:val="-14"/>
        </w:rPr>
        <w:t xml:space="preserve"> </w:t>
      </w:r>
      <w:r>
        <w:rPr>
          <w:spacing w:val="-2"/>
        </w:rPr>
        <w:t>OS,</w:t>
      </w:r>
      <w:r>
        <w:rPr>
          <w:spacing w:val="-10"/>
        </w:rPr>
        <w:t xml:space="preserve"> </w:t>
      </w:r>
      <w:r>
        <w:rPr>
          <w:spacing w:val="-2"/>
        </w:rPr>
        <w:t>AI,</w:t>
      </w:r>
      <w:r>
        <w:rPr>
          <w:spacing w:val="-8"/>
        </w:rPr>
        <w:t xml:space="preserve"> </w:t>
      </w:r>
      <w:r>
        <w:rPr>
          <w:spacing w:val="-2"/>
        </w:rPr>
        <w:t>ANN,</w:t>
      </w:r>
      <w:r>
        <w:rPr>
          <w:spacing w:val="-12"/>
        </w:rPr>
        <w:t xml:space="preserve"> </w:t>
      </w:r>
      <w:r>
        <w:rPr>
          <w:spacing w:val="-2"/>
        </w:rPr>
        <w:t>Knowledge</w:t>
      </w:r>
      <w:r>
        <w:rPr>
          <w:spacing w:val="-10"/>
        </w:rPr>
        <w:t xml:space="preserve"> </w:t>
      </w:r>
      <w:r>
        <w:rPr>
          <w:spacing w:val="-2"/>
        </w:rPr>
        <w:t>Representation</w:t>
      </w:r>
      <w:r>
        <w:rPr>
          <w:spacing w:val="-10"/>
        </w:rPr>
        <w:t xml:space="preserve"> </w:t>
      </w:r>
      <w:r>
        <w:rPr>
          <w:spacing w:val="-5"/>
        </w:rPr>
        <w:t>And</w:t>
      </w:r>
    </w:p>
    <w:p w14:paraId="2F121C95" w14:textId="5B06298C" w:rsidR="00A72511" w:rsidRDefault="00A716B1">
      <w:pPr>
        <w:pStyle w:val="BodyText"/>
        <w:spacing w:before="1"/>
        <w:rPr>
          <w:spacing w:val="-2"/>
        </w:rPr>
      </w:pPr>
      <w:r>
        <w:rPr>
          <w:spacing w:val="-2"/>
        </w:rPr>
        <w:t>Reasoning</w:t>
      </w:r>
      <w:r w:rsidR="00B957A5">
        <w:rPr>
          <w:spacing w:val="-2"/>
        </w:rPr>
        <w:t>, Machine learning, Computer Vision, Digital Image Processing</w:t>
      </w:r>
      <w:bookmarkStart w:id="0" w:name="_GoBack"/>
      <w:bookmarkEnd w:id="0"/>
    </w:p>
    <w:p w14:paraId="71143323" w14:textId="77777777" w:rsidR="00B802F4" w:rsidRDefault="00B802F4">
      <w:pPr>
        <w:pStyle w:val="BodyText"/>
        <w:spacing w:before="1"/>
      </w:pPr>
    </w:p>
    <w:p w14:paraId="64DF473C" w14:textId="77777777" w:rsidR="00A72511" w:rsidRDefault="00A716B1">
      <w:pPr>
        <w:pStyle w:val="Heading1"/>
        <w:tabs>
          <w:tab w:val="left" w:pos="9745"/>
        </w:tabs>
      </w:pPr>
      <w:r>
        <w:rPr>
          <w:color w:val="000000"/>
          <w:spacing w:val="-22"/>
          <w:shd w:val="clear" w:color="auto" w:fill="E7E6E6"/>
        </w:rPr>
        <w:t xml:space="preserve"> </w:t>
      </w:r>
      <w:r>
        <w:rPr>
          <w:color w:val="000000"/>
          <w:shd w:val="clear" w:color="auto" w:fill="E7E6E6"/>
        </w:rPr>
        <w:t>TECHNICAL</w:t>
      </w:r>
      <w:r>
        <w:rPr>
          <w:color w:val="000000"/>
          <w:spacing w:val="-9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SKILLS</w:t>
      </w:r>
      <w:r>
        <w:rPr>
          <w:color w:val="000000"/>
          <w:shd w:val="clear" w:color="auto" w:fill="E7E6E6"/>
        </w:rPr>
        <w:tab/>
      </w:r>
    </w:p>
    <w:p w14:paraId="64BCB118" w14:textId="77777777" w:rsidR="00A72511" w:rsidRDefault="00A716B1">
      <w:pPr>
        <w:spacing w:before="202"/>
        <w:ind w:left="360"/>
      </w:pPr>
      <w:r>
        <w:rPr>
          <w:b/>
          <w:spacing w:val="-2"/>
        </w:rPr>
        <w:t>Languages:</w:t>
      </w:r>
      <w:r>
        <w:rPr>
          <w:b/>
          <w:spacing w:val="-7"/>
        </w:rPr>
        <w:t xml:space="preserve"> </w:t>
      </w:r>
      <w:r>
        <w:rPr>
          <w:spacing w:val="-2"/>
        </w:rPr>
        <w:t>Python,</w:t>
      </w:r>
      <w:r>
        <w:t xml:space="preserve"> </w:t>
      </w:r>
      <w:r>
        <w:rPr>
          <w:spacing w:val="-5"/>
        </w:rPr>
        <w:t>C++</w:t>
      </w:r>
    </w:p>
    <w:p w14:paraId="35E2DFED" w14:textId="0AFBACD7" w:rsidR="00A72511" w:rsidRDefault="00A716B1" w:rsidP="00BF7369">
      <w:pPr>
        <w:pStyle w:val="BodyText"/>
        <w:spacing w:before="36"/>
      </w:pPr>
      <w:r>
        <w:rPr>
          <w:b/>
          <w:spacing w:val="-2"/>
        </w:rPr>
        <w:t>Web:</w:t>
      </w:r>
      <w:r>
        <w:rPr>
          <w:b/>
          <w:spacing w:val="-6"/>
        </w:rPr>
        <w:t xml:space="preserve"> </w:t>
      </w:r>
      <w:r>
        <w:rPr>
          <w:spacing w:val="-2"/>
        </w:rPr>
        <w:t>HTML,</w:t>
      </w:r>
      <w:r>
        <w:rPr>
          <w:spacing w:val="-5"/>
        </w:rPr>
        <w:t xml:space="preserve"> </w:t>
      </w:r>
      <w:r>
        <w:rPr>
          <w:spacing w:val="-2"/>
        </w:rPr>
        <w:t>CSS,</w:t>
      </w:r>
      <w:r>
        <w:rPr>
          <w:spacing w:val="-4"/>
        </w:rPr>
        <w:t xml:space="preserve"> </w:t>
      </w:r>
      <w:r w:rsidR="00BF7369">
        <w:rPr>
          <w:spacing w:val="-2"/>
        </w:rPr>
        <w:t>JavaScript</w:t>
      </w:r>
    </w:p>
    <w:p w14:paraId="5BB56AC0" w14:textId="2FD8E6D3" w:rsidR="00A72511" w:rsidRDefault="00A716B1">
      <w:pPr>
        <w:pStyle w:val="BodyText"/>
        <w:spacing w:before="41"/>
        <w:rPr>
          <w:spacing w:val="-2"/>
        </w:rPr>
      </w:pPr>
      <w:r>
        <w:rPr>
          <w:b/>
        </w:rPr>
        <w:t>Tools:</w:t>
      </w:r>
      <w:r>
        <w:rPr>
          <w:b/>
          <w:spacing w:val="-13"/>
        </w:rPr>
        <w:t xml:space="preserve"> </w:t>
      </w:r>
      <w:r>
        <w:t>Git,</w:t>
      </w:r>
      <w:r>
        <w:rPr>
          <w:spacing w:val="-12"/>
        </w:rPr>
        <w:t xml:space="preserve"> </w:t>
      </w:r>
      <w:r>
        <w:t>VS</w:t>
      </w:r>
      <w:r>
        <w:rPr>
          <w:spacing w:val="-13"/>
        </w:rPr>
        <w:t xml:space="preserve"> </w:t>
      </w:r>
      <w:r>
        <w:t>Code,</w:t>
      </w:r>
      <w:r>
        <w:rPr>
          <w:spacing w:val="-12"/>
        </w:rPr>
        <w:t xml:space="preserve"> </w:t>
      </w:r>
      <w:r>
        <w:t>Linux,</w:t>
      </w:r>
      <w:r>
        <w:rPr>
          <w:spacing w:val="-14"/>
        </w:rPr>
        <w:t xml:space="preserve"> </w:t>
      </w:r>
      <w:r>
        <w:t>MySQL,</w:t>
      </w:r>
      <w:r>
        <w:rPr>
          <w:spacing w:val="-11"/>
        </w:rPr>
        <w:t xml:space="preserve"> </w:t>
      </w:r>
      <w:r>
        <w:rPr>
          <w:spacing w:val="-2"/>
        </w:rPr>
        <w:t>Flask</w:t>
      </w:r>
      <w:r w:rsidR="007E0F7B">
        <w:rPr>
          <w:spacing w:val="-2"/>
        </w:rPr>
        <w:t>, Tableau</w:t>
      </w:r>
    </w:p>
    <w:p w14:paraId="65AE76E6" w14:textId="77777777" w:rsidR="00B802F4" w:rsidRDefault="00B802F4">
      <w:pPr>
        <w:pStyle w:val="BodyText"/>
        <w:spacing w:before="41"/>
      </w:pPr>
    </w:p>
    <w:p w14:paraId="59CD37EB" w14:textId="77777777" w:rsidR="00A72511" w:rsidRDefault="00A716B1">
      <w:pPr>
        <w:pStyle w:val="Heading1"/>
        <w:tabs>
          <w:tab w:val="left" w:pos="9745"/>
        </w:tabs>
      </w:pPr>
      <w:r>
        <w:rPr>
          <w:color w:val="000000"/>
          <w:spacing w:val="-24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PROJECTS</w:t>
      </w:r>
      <w:r>
        <w:rPr>
          <w:color w:val="000000"/>
          <w:shd w:val="clear" w:color="auto" w:fill="E7E6E6"/>
        </w:rPr>
        <w:tab/>
      </w:r>
    </w:p>
    <w:p w14:paraId="30E708FD" w14:textId="77777777" w:rsidR="00A72511" w:rsidRDefault="00A716B1">
      <w:pPr>
        <w:spacing w:before="202"/>
        <w:ind w:left="360"/>
      </w:pPr>
      <w:r>
        <w:rPr>
          <w:b/>
          <w:spacing w:val="-2"/>
        </w:rPr>
        <w:t>Number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System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Converter</w:t>
      </w:r>
      <w:r>
        <w:rPr>
          <w:b/>
          <w:spacing w:val="-6"/>
        </w:rPr>
        <w:t xml:space="preserve"> </w:t>
      </w:r>
      <w:r>
        <w:rPr>
          <w:spacing w:val="-2"/>
        </w:rPr>
        <w:t>(Python)</w:t>
      </w:r>
    </w:p>
    <w:p w14:paraId="2A50AADA" w14:textId="402A08B0" w:rsidR="00A72511" w:rsidRDefault="00A716B1">
      <w:pPr>
        <w:pStyle w:val="BodyText"/>
        <w:spacing w:before="41"/>
      </w:pPr>
      <w:r>
        <w:t>Created</w:t>
      </w:r>
      <w:r>
        <w:rPr>
          <w:spacing w:val="-2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where</w:t>
      </w:r>
      <w:r>
        <w:rPr>
          <w:spacing w:val="-12"/>
        </w:rPr>
        <w:t xml:space="preserve"> </w:t>
      </w:r>
      <w:r w:rsidR="007E0F7B">
        <w:t>t</w:t>
      </w:r>
      <w:r>
        <w:t>he</w:t>
      </w:r>
      <w:r>
        <w:rPr>
          <w:spacing w:val="-11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converted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2"/>
        </w:rPr>
        <w:t>converters.</w:t>
      </w:r>
    </w:p>
    <w:p w14:paraId="73B737F9" w14:textId="77777777" w:rsidR="00A72511" w:rsidRDefault="00A716B1">
      <w:pPr>
        <w:spacing w:before="41"/>
        <w:ind w:left="360"/>
      </w:pPr>
      <w:r>
        <w:rPr>
          <w:b/>
          <w:spacing w:val="-2"/>
        </w:rPr>
        <w:t>Titanic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Survival</w:t>
      </w:r>
      <w:r>
        <w:rPr>
          <w:b/>
          <w:spacing w:val="4"/>
        </w:rPr>
        <w:t xml:space="preserve"> </w:t>
      </w:r>
      <w:r>
        <w:rPr>
          <w:spacing w:val="-2"/>
        </w:rPr>
        <w:t>(Python)</w:t>
      </w:r>
    </w:p>
    <w:p w14:paraId="56EB2FEF" w14:textId="77777777" w:rsidR="00A72511" w:rsidRDefault="00A716B1">
      <w:pPr>
        <w:pStyle w:val="BodyText"/>
        <w:spacing w:before="41"/>
      </w:pPr>
      <w:r>
        <w:t>Trained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AI</w:t>
      </w:r>
      <w:r>
        <w:rPr>
          <w:spacing w:val="-15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prediction</w:t>
      </w:r>
      <w:r>
        <w:rPr>
          <w:spacing w:val="-1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survival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titanic</w:t>
      </w:r>
      <w:r>
        <w:rPr>
          <w:spacing w:val="-9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logistic</w:t>
      </w:r>
      <w:r>
        <w:rPr>
          <w:spacing w:val="-12"/>
        </w:rPr>
        <w:t xml:space="preserve"> </w:t>
      </w:r>
      <w:r>
        <w:t>regression</w:t>
      </w:r>
      <w:r>
        <w:rPr>
          <w:spacing w:val="-1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scratch.</w:t>
      </w:r>
    </w:p>
    <w:p w14:paraId="179AD3FF" w14:textId="77777777" w:rsidR="00A72511" w:rsidRDefault="00A716B1">
      <w:pPr>
        <w:spacing w:before="41"/>
        <w:ind w:left="360"/>
        <w:rPr>
          <w:spacing w:val="-2"/>
        </w:rPr>
      </w:pPr>
      <w:r>
        <w:rPr>
          <w:b/>
          <w:spacing w:val="-2"/>
        </w:rPr>
        <w:t>Spam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Detector</w:t>
      </w:r>
      <w:r>
        <w:rPr>
          <w:b/>
          <w:spacing w:val="-4"/>
        </w:rPr>
        <w:t xml:space="preserve"> </w:t>
      </w:r>
      <w:r>
        <w:rPr>
          <w:spacing w:val="-2"/>
        </w:rPr>
        <w:t>(Python,</w:t>
      </w:r>
      <w:r>
        <w:rPr>
          <w:spacing w:val="-8"/>
        </w:rPr>
        <w:t xml:space="preserve"> </w:t>
      </w:r>
      <w:r>
        <w:rPr>
          <w:spacing w:val="-2"/>
        </w:rPr>
        <w:t>TensorFlow)</w:t>
      </w:r>
    </w:p>
    <w:p w14:paraId="7F6DDA89" w14:textId="634911F2" w:rsidR="001E3133" w:rsidRDefault="001E3133">
      <w:pPr>
        <w:spacing w:before="41"/>
        <w:ind w:left="360"/>
        <w:rPr>
          <w:bCs/>
          <w:spacing w:val="-2"/>
        </w:rPr>
      </w:pPr>
      <w:r>
        <w:rPr>
          <w:b/>
          <w:spacing w:val="-2"/>
        </w:rPr>
        <w:t xml:space="preserve">Exploratory Data Analysis </w:t>
      </w:r>
      <w:r>
        <w:rPr>
          <w:bCs/>
          <w:spacing w:val="-2"/>
        </w:rPr>
        <w:t>(MySQL)</w:t>
      </w:r>
    </w:p>
    <w:p w14:paraId="054254A6" w14:textId="3B070817" w:rsidR="001E3133" w:rsidRDefault="001E3133">
      <w:pPr>
        <w:spacing w:before="41"/>
        <w:ind w:left="360"/>
        <w:rPr>
          <w:bCs/>
          <w:spacing w:val="-2"/>
        </w:rPr>
      </w:pPr>
      <w:r w:rsidRPr="001E3133">
        <w:rPr>
          <w:bCs/>
          <w:spacing w:val="-2"/>
        </w:rPr>
        <w:t>Cleaned and explored data of all PSL season seasons using MySQL</w:t>
      </w:r>
    </w:p>
    <w:p w14:paraId="17CE1D1F" w14:textId="77777777" w:rsidR="001E3133" w:rsidRPr="001E3133" w:rsidRDefault="001E3133">
      <w:pPr>
        <w:spacing w:before="41"/>
        <w:ind w:left="360"/>
        <w:rPr>
          <w:b/>
          <w:spacing w:val="-2"/>
        </w:rPr>
      </w:pPr>
    </w:p>
    <w:p w14:paraId="42299875" w14:textId="77777777" w:rsidR="00A716B1" w:rsidRDefault="00A716B1">
      <w:pPr>
        <w:spacing w:before="41"/>
        <w:ind w:left="360"/>
      </w:pPr>
    </w:p>
    <w:p w14:paraId="29C38DE4" w14:textId="77777777" w:rsidR="00A72511" w:rsidRDefault="00A716B1">
      <w:pPr>
        <w:pStyle w:val="Heading1"/>
        <w:tabs>
          <w:tab w:val="left" w:pos="9745"/>
        </w:tabs>
      </w:pPr>
      <w:r>
        <w:rPr>
          <w:color w:val="000000"/>
          <w:spacing w:val="-22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CERTIFICATIONS</w:t>
      </w:r>
      <w:r>
        <w:rPr>
          <w:color w:val="000000"/>
          <w:shd w:val="clear" w:color="auto" w:fill="E7E6E6"/>
        </w:rPr>
        <w:tab/>
      </w:r>
    </w:p>
    <w:p w14:paraId="4E273CC4" w14:textId="77777777" w:rsidR="00A72511" w:rsidRDefault="00A716B1">
      <w:pPr>
        <w:pStyle w:val="BodyText"/>
        <w:spacing w:before="3"/>
        <w:ind w:right="5967"/>
      </w:pPr>
      <w:r>
        <w:t>ML</w:t>
      </w:r>
      <w:r>
        <w:rPr>
          <w:spacing w:val="-9"/>
        </w:rPr>
        <w:t xml:space="preserve"> </w:t>
      </w:r>
      <w:r>
        <w:t>specialization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Specialization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2024 AI for Everyone – Course – 2025</w:t>
      </w:r>
    </w:p>
    <w:p w14:paraId="52531C58" w14:textId="77777777" w:rsidR="00A72511" w:rsidRDefault="00A716B1">
      <w:pPr>
        <w:pStyle w:val="BodyText"/>
        <w:ind w:right="4462"/>
      </w:pPr>
      <w:r>
        <w:t>Introduction to Python Programing – Course – 2025 Introduction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2025</w:t>
      </w:r>
    </w:p>
    <w:p w14:paraId="357C4582" w14:textId="78137BB0" w:rsidR="00A72511" w:rsidRDefault="00515D58" w:rsidP="00515D58">
      <w:pPr>
        <w:pStyle w:val="BodyText"/>
        <w:ind w:right="4462"/>
      </w:pPr>
      <w:r>
        <w:t>Google AI Essentials – Specialization – 2025</w:t>
      </w:r>
    </w:p>
    <w:p w14:paraId="00324803" w14:textId="41DA0D65" w:rsidR="00A716B1" w:rsidRDefault="00A716B1" w:rsidP="00515D58">
      <w:pPr>
        <w:pStyle w:val="BodyText"/>
        <w:ind w:right="4462"/>
      </w:pPr>
      <w:r>
        <w:t>Google Prompting Essentials – Specialization – 2025</w:t>
      </w:r>
    </w:p>
    <w:p w14:paraId="7B835BDF" w14:textId="77777777" w:rsidR="00A72511" w:rsidRDefault="00A72511">
      <w:pPr>
        <w:pStyle w:val="BodyText"/>
        <w:spacing w:before="23"/>
        <w:ind w:left="0"/>
      </w:pPr>
    </w:p>
    <w:p w14:paraId="79687D6F" w14:textId="77777777" w:rsidR="00A72511" w:rsidRDefault="00A716B1">
      <w:pPr>
        <w:pStyle w:val="Heading1"/>
        <w:tabs>
          <w:tab w:val="left" w:pos="9745"/>
        </w:tabs>
        <w:spacing w:before="0"/>
      </w:pPr>
      <w:r>
        <w:rPr>
          <w:color w:val="000000"/>
          <w:spacing w:val="-22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ACTIVITIES</w:t>
      </w:r>
      <w:r>
        <w:rPr>
          <w:color w:val="000000"/>
          <w:shd w:val="clear" w:color="auto" w:fill="E7E6E6"/>
        </w:rPr>
        <w:tab/>
      </w:r>
    </w:p>
    <w:p w14:paraId="38A0FC3E" w14:textId="77777777" w:rsidR="00A72511" w:rsidRDefault="00A716B1">
      <w:pPr>
        <w:pStyle w:val="BodyText"/>
        <w:spacing w:before="1"/>
        <w:ind w:right="4380"/>
      </w:pPr>
      <w:r>
        <w:t xml:space="preserve">Content Writer, AWS Coud Club, AWKUM, 2025, 2026 </w:t>
      </w:r>
      <w:r>
        <w:rPr>
          <w:spacing w:val="-2"/>
        </w:rPr>
        <w:t>Speed</w:t>
      </w:r>
      <w:r>
        <w:rPr>
          <w:spacing w:val="-5"/>
        </w:rPr>
        <w:t xml:space="preserve"> </w:t>
      </w:r>
      <w:r>
        <w:rPr>
          <w:spacing w:val="-2"/>
        </w:rPr>
        <w:t>Programing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RoboFiesta 7.0, HITEC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  <w:r>
        <w:rPr>
          <w:spacing w:val="-4"/>
        </w:rPr>
        <w:t xml:space="preserve"> </w:t>
      </w:r>
      <w:r>
        <w:rPr>
          <w:spacing w:val="-2"/>
        </w:rPr>
        <w:t xml:space="preserve">Taxila </w:t>
      </w:r>
      <w:r>
        <w:t>Code Canvas Competition, AWKUM, 2025</w:t>
      </w:r>
    </w:p>
    <w:p w14:paraId="12F9A62D" w14:textId="77777777" w:rsidR="00A72511" w:rsidRDefault="00A716B1">
      <w:pPr>
        <w:pStyle w:val="BodyText"/>
        <w:spacing w:before="1"/>
        <w:rPr>
          <w:spacing w:val="-4"/>
        </w:rPr>
      </w:pPr>
      <w:r>
        <w:t>DNA</w:t>
      </w:r>
      <w:r>
        <w:rPr>
          <w:spacing w:val="-5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CECOS</w:t>
      </w:r>
      <w:r>
        <w:rPr>
          <w:spacing w:val="-5"/>
        </w:rPr>
        <w:t xml:space="preserve"> </w:t>
      </w:r>
      <w:r>
        <w:t>Peshawar,</w:t>
      </w:r>
      <w:r>
        <w:rPr>
          <w:spacing w:val="-4"/>
        </w:rPr>
        <w:t xml:space="preserve"> 2025</w:t>
      </w:r>
    </w:p>
    <w:p w14:paraId="2A9ACE8C" w14:textId="139820C6" w:rsidR="007E0F7B" w:rsidRDefault="007E0F7B">
      <w:pPr>
        <w:pStyle w:val="BodyText"/>
        <w:spacing w:before="1"/>
      </w:pPr>
      <w:r>
        <w:rPr>
          <w:spacing w:val="-4"/>
        </w:rPr>
        <w:t>IFAD, AI workshop, IHCMNS Mardan, 2025</w:t>
      </w:r>
    </w:p>
    <w:sectPr w:rsidR="007E0F7B">
      <w:type w:val="continuous"/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72511"/>
    <w:rsid w:val="001E3133"/>
    <w:rsid w:val="00515D58"/>
    <w:rsid w:val="00605C69"/>
    <w:rsid w:val="007E0F7B"/>
    <w:rsid w:val="00A716B1"/>
    <w:rsid w:val="00A72511"/>
    <w:rsid w:val="00B802F4"/>
    <w:rsid w:val="00B957A5"/>
    <w:rsid w:val="00BF7369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4B72"/>
  <w15:docId w15:val="{B4788554-0C42-439C-B66F-3416E203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0"/>
      <w:ind w:left="33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0"/>
    <w:qFormat/>
    <w:pPr>
      <w:spacing w:before="22"/>
      <w:ind w:left="4"/>
      <w:jc w:val="center"/>
    </w:pPr>
    <w:rPr>
      <w:rFonts w:ascii="Calibri Light" w:eastAsia="Calibri Light" w:hAnsi="Calibri Light" w:cs="Calibri Light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yyedmujtaba" TargetMode="External"/><Relationship Id="rId4" Type="http://schemas.openxmlformats.org/officeDocument/2006/relationships/hyperlink" Target="mailto:smujtabah147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YS</cp:lastModifiedBy>
  <cp:revision>9</cp:revision>
  <dcterms:created xsi:type="dcterms:W3CDTF">2025-08-21T13:35:00Z</dcterms:created>
  <dcterms:modified xsi:type="dcterms:W3CDTF">2025-10-16T19:44:00Z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for Microsoft 365</vt:lpwstr>
  </property>
</Properties>
</file>